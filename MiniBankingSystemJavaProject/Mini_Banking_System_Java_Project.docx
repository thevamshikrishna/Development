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 Banking System: A Step-by-Step Java Project</w:t>
      </w:r>
    </w:p>
    <w:p>
      <w:r>
        <w:t>This project covers core Java topics including OOP, exception handling, streams, multithreading, file I/O, logging, collections, unit testing, and design patterns.</w:t>
      </w:r>
    </w:p>
    <w:p>
      <w:pPr>
        <w:pStyle w:val="Heading2"/>
      </w:pPr>
      <w:r>
        <w:t>Step 1: Define Requirements and Use OOP Principles</w:t>
      </w:r>
    </w:p>
    <w:p>
      <w:r>
        <w:t>Concepts: OOP (Encapsulation, Inheritance, Polymorphism)</w:t>
        <w:br/>
        <w:t>- Create classes: Account (base), SavingsAccount, CurrentAccount.</w:t>
        <w:br/>
        <w:t>- Use interfaces: TransactionService with methods deposit(), withdraw().</w:t>
        <w:br/>
        <w:t>- Use abstract class BankUser with subclasses Customer, Admin.</w:t>
      </w:r>
    </w:p>
    <w:p>
      <w:pPr>
        <w:pStyle w:val="Heading2"/>
      </w:pPr>
      <w:r>
        <w:t>Step 2: Implement Exception Handling</w:t>
      </w:r>
    </w:p>
    <w:p>
      <w:r>
        <w:t>Concepts: Try-Catch, Custom Exceptions</w:t>
        <w:br/>
        <w:t>- Create custom exceptions like InsufficientFundsException, InvalidAccountException.</w:t>
        <w:br/>
        <w:t>- Wrap risky logic (e.g., withdrawals, transfers) in try-catch blocks.</w:t>
      </w:r>
    </w:p>
    <w:p>
      <w:pPr>
        <w:pStyle w:val="Heading2"/>
      </w:pPr>
      <w:r>
        <w:t>Step 3: Add File Handling for Data Persistence</w:t>
      </w:r>
    </w:p>
    <w:p>
      <w:r>
        <w:t>Concepts: File I/O</w:t>
        <w:br/>
        <w:t>- Store account details and transaction logs using BufferedWriter.</w:t>
        <w:br/>
        <w:t>- Read existing accounts from files using BufferedReader.</w:t>
        <w:br/>
        <w:t>- Use Files.exists and Paths.get() for checking paths.</w:t>
      </w:r>
    </w:p>
    <w:p>
      <w:pPr>
        <w:pStyle w:val="Heading2"/>
      </w:pPr>
      <w:r>
        <w:t>Step 4: Use Collections and Generics</w:t>
      </w:r>
    </w:p>
    <w:p>
      <w:r>
        <w:t>Concepts: List, Map, Set, and Generics</w:t>
        <w:br/>
        <w:t>- Maintain Map&lt;Long, Account&gt; for all users.</w:t>
        <w:br/>
        <w:t>- Use List&lt;Transaction&gt; to store account history.</w:t>
        <w:br/>
        <w:t>- Create generic method to search accounts by ID or name.</w:t>
      </w:r>
    </w:p>
    <w:p>
      <w:pPr>
        <w:pStyle w:val="Heading2"/>
      </w:pPr>
      <w:r>
        <w:t>Step 5: Use Java Streams for Data Processing</w:t>
      </w:r>
    </w:p>
    <w:p>
      <w:r>
        <w:t>Concepts: map, filter, collect, groupingBy</w:t>
        <w:br/>
        <w:t>- Show account summaries: group transactions by type (credit/debit).</w:t>
        <w:br/>
        <w:t>- Filter accounts with balance &gt; 10,000.</w:t>
        <w:br/>
        <w:t>- Calculate average transaction amount using mapToDouble().average().</w:t>
      </w:r>
    </w:p>
    <w:p>
      <w:pPr>
        <w:pStyle w:val="Heading2"/>
      </w:pPr>
      <w:r>
        <w:t>Step 6: Implement Multithreading for Concurrent Transactions</w:t>
      </w:r>
    </w:p>
    <w:p>
      <w:r>
        <w:t>Concepts: Threads, Executors, Synchronization</w:t>
        <w:br/>
        <w:t>- Simulate multiple customers accessing the system using ExecutorService.</w:t>
        <w:br/>
        <w:t>- Ensure balance consistency with synchronized blocks or ReentrantLock.</w:t>
      </w:r>
    </w:p>
    <w:p>
      <w:pPr>
        <w:pStyle w:val="Heading2"/>
      </w:pPr>
      <w:r>
        <w:t>Step 7: Add Logging for Audit Trail</w:t>
      </w:r>
    </w:p>
    <w:p>
      <w:r>
        <w:t>Concepts: Logging Frameworks</w:t>
        <w:br/>
        <w:t>- Use SLF4J or java.util.logging to log:</w:t>
        <w:br/>
        <w:t xml:space="preserve">  - User login/logout.</w:t>
        <w:br/>
        <w:t xml:space="preserve">  - Successful or failed transactions.</w:t>
        <w:br/>
        <w:t xml:space="preserve">  - File read/write errors.</w:t>
      </w:r>
    </w:p>
    <w:p>
      <w:pPr>
        <w:pStyle w:val="Heading2"/>
      </w:pPr>
      <w:r>
        <w:t>Step 8: Structure the Project with Proper Layers</w:t>
      </w:r>
    </w:p>
    <w:p>
      <w:r>
        <w:t>Concepts: Package &amp; Layering (MVC)</w:t>
        <w:br/>
        <w:t>- model → Account, Transaction</w:t>
        <w:br/>
        <w:t>- service → TransactionService, AccountService</w:t>
        <w:br/>
        <w:t>- controller → Main app logic</w:t>
        <w:br/>
        <w:t>- util → FileHandler, Logger utility</w:t>
      </w:r>
    </w:p>
    <w:p>
      <w:pPr>
        <w:pStyle w:val="Heading2"/>
      </w:pPr>
      <w:r>
        <w:t>Step 9: Write Unit Tests</w:t>
      </w:r>
    </w:p>
    <w:p>
      <w:r>
        <w:t>Concepts: JUnit, Mockito</w:t>
        <w:br/>
        <w:t>- Test deposit, withdrawal, exception handling with JUnit.</w:t>
        <w:br/>
        <w:t>- Mock file operations or transaction services with Mockito.</w:t>
      </w:r>
    </w:p>
    <w:p>
      <w:pPr>
        <w:pStyle w:val="Heading2"/>
      </w:pPr>
      <w:r>
        <w:t>Step 10: Refactor Using Design Patterns</w:t>
      </w:r>
    </w:p>
    <w:p>
      <w:r>
        <w:t>Concepts: Singleton, Factory, Strategy</w:t>
        <w:br/>
        <w:t>- Create LoggerUtility using Singleton Pattern.</w:t>
        <w:br/>
        <w:t>- Use Factory Pattern to create account types dynamically.</w:t>
        <w:br/>
        <w:t>- Implement Strategy Pattern for different transaction fee strategies (e.g., percentage-based or fixed).</w:t>
      </w:r>
    </w:p>
    <w:p>
      <w:r>
        <w:br w:type="page"/>
      </w:r>
    </w:p>
    <w:p>
      <w:pPr>
        <w:pStyle w:val="Heading2"/>
      </w:pPr>
      <w:r>
        <w:t>Final Output Features</w:t>
      </w:r>
    </w:p>
    <w:p>
      <w:r>
        <w:t>- CLI-based menu system for users.</w:t>
        <w:br/>
        <w:t>- Secure, thread-safe transactions.</w:t>
        <w:br/>
        <w:t>- Exception-safe flows.</w:t>
        <w:br/>
        <w:t>- Persistent transaction and account history.</w:t>
        <w:br/>
        <w:t>- Testable and scalable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